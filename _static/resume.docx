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  <w:jc w:val="center"/>
      </w:pPr>
      <w:r>
        <w:rPr>
          <w:sz w:val="40"/>
          <w:szCs w:val="40"/>
        </w:rPr>
        <w:t xml:space="preserve">Vikram Rangarajan</w:t>
      </w:r>
    </w:p>
    <w:p w14:paraId="00000002">
      <w:pPr>
        <w:rPr/>
        <w:tabs>
          <w:tab w:val="right" w:pos="10080"/>
        </w:tabs>
      </w:pPr>
      <w:r>
        <w:rPr/>
        <w:t xml:space="preserve">Website: </w:t>
      </w:r>
      <w:hyperlink r:id="rIdHyperlink1" w:history="1">
        <w:r>
          <w:rPr>
            <w:color w:val="0563C1"/>
            <w:u w:val="single"/>
          </w:rPr>
          <w:t xml:space="preserve">https://vikramrangarajan.github.io/</w:t>
        </w:r>
      </w:hyperlink>
      <w:r>
        <w:rPr/>
        <w:t xml:space="preserve">	Email: </w:t>
      </w:r>
      <w:hyperlink r:id="rIdHyperlink2" w:history="1">
        <w:r>
          <w:rPr>
            <w:color w:val="0563C1"/>
            <w:u w:val="single"/>
          </w:rPr>
          <w:t xml:space="preserve">vikram.rangaraja@gmail.com</w:t>
          <w:br w:type="textWrapping"/>
        </w:r>
      </w:hyperlink>
      <w:r>
        <w:rPr/>
        <w:t xml:space="preserve">LinkedIn: </w:t>
      </w:r>
      <w:hyperlink r:id="rIdHyperlink3" w:history="1">
        <w:r>
          <w:rPr>
            <w:color w:val="0563C1"/>
            <w:u w:val="single"/>
          </w:rPr>
          <w:t xml:space="preserve">https://linkedin.com/in/vikram-rangarajan/</w:t>
        </w:r>
      </w:hyperlink>
      <w:r>
        <w:rPr/>
        <w:t xml:space="preserve">	Location: </w:t>
      </w:r>
      <w:r>
        <w:rPr/>
        <w:t xml:space="preserve">Plainsboro, NJ, 08536</w:t>
        <w:br w:type="textWrapping"/>
      </w:r>
      <w:r>
        <w:rPr/>
        <w:t xml:space="preserve">Github: </w:t>
      </w:r>
      <w:hyperlink r:id="rIdHyperlink4" w:history="1">
        <w:r>
          <w:rPr>
            <w:color w:val="0563C1"/>
            <w:u w:val="single"/>
          </w:rPr>
          <w:t xml:space="preserve">https://github.com/VikramRangarajan/</w:t>
        </w:r>
      </w:hyperlink>
      <w:r>
        <w:rPr/>
        <w:t xml:space="preserve">	Phone: </w:t>
      </w:r>
      <w:hyperlink r:id="rIdHyperlink5" w:history="1">
        <w:r>
          <w:rPr>
            <w:color w:val="0563C1"/>
            <w:u w:val="single"/>
          </w:rPr>
          <w:t xml:space="preserve">609-608-6762</w:t>
        </w:r>
      </w:hyperlink>
    </w:p>
    <w:p w14:paraId="00000003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Education</w:t>
      </w:r>
    </w:p>
    <w:p w14:paraId="00000004">
      <w:pPr>
        <w:rPr/>
        <w:tabs>
          <w:tab w:val="right" w:pos="10080"/>
        </w:tabs>
      </w:pPr>
      <w:r>
        <w:rPr>
          <w:b/>
          <w:bCs/>
        </w:rPr>
        <w:t xml:space="preserve">Bachelor of Science -- Computer Science - Machine Learning Track</w:t>
      </w:r>
      <w:r>
        <w:rPr>
          <w:i/>
          <w:iCs/>
        </w:rPr>
        <w:t xml:space="preserve">	09/22 - Expected 05/25</w:t>
        <w:br w:type="textWrapping"/>
      </w:r>
      <w:r>
        <w:rPr/>
        <w:t xml:space="preserve">University of Maryland, College Park, MD, 20742</w:t>
        <w:br w:type="textWrapping"/>
      </w:r>
      <w:r>
        <w:rPr/>
        <w:t xml:space="preserve">Minor: Statistics</w:t>
        <w:br w:type="textWrapping"/>
      </w:r>
      <w:r>
        <w:rPr/>
        <w:t xml:space="preserve">GPA: 4.0</w:t>
        <w:br w:type="textWrapping"/>
      </w:r>
      <w:r>
        <w:rPr>
          <w:i/>
          <w:iCs/>
        </w:rPr>
        <w:t xml:space="preserve">Relevant Coursework: </w:t>
      </w:r>
      <w:r>
        <w:rPr/>
        <w:t xml:space="preserve">Artificial Intelligence, Machine Learning, Data Science, Parallel Computing, Calculus 1, 2 &amp; 3, Statistics, Linear Algebra, Compilers, Computer Systems, Algorithms, Organization of Programming Languages, Object-Oriented Programming 1 &amp; 2, Discrete Math</w:t>
      </w:r>
    </w:p>
    <w:p w14:paraId="00000005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Experience &amp; Projects</w:t>
      </w:r>
    </w:p>
    <w:p w14:paraId="00000006">
      <w:pPr>
        <w:rPr/>
        <w:tabs>
          <w:tab w:val="right" w:pos="10080"/>
        </w:tabs>
      </w:pPr>
      <w:hyperlink r:id="rIdHyperlink6" w:history="1">
        <w:r>
          <w:rPr>
            <w:color w:val="0563C1"/>
            <w:b/>
            <w:bCs/>
            <w:u w:val="single"/>
          </w:rPr>
          <w:t xml:space="preserve">UMIACS, College Park, MD, 20742</w:t>
        </w:r>
      </w:hyperlink>
      <w:r>
        <w:rPr>
          <w:i/>
          <w:iCs/>
        </w:rPr>
        <w:t xml:space="preserve">	10/24 - Present</w:t>
        <w:br w:type="textWrapping"/>
      </w:r>
      <w:r>
        <w:rPr/>
        <w:t xml:space="preserve">Undergraduate Research Assistant</w:t>
      </w:r>
    </w:p>
    <w:p w14:paraId="00000007">
      <w:pPr>
        <w:rPr/>
        <w:numPr>
          <w:numId w:val="8"/>
          <w:ilvl w:val="0"/>
        </w:numPr>
      </w:pPr>
      <w:r>
        <w:rPr/>
        <w:t xml:space="preserve">Creating a neural video codec to surpass state of the art compression algorithms for image and video data</w:t>
      </w:r>
    </w:p>
    <w:p w14:paraId="00000008">
      <w:pPr>
        <w:rPr/>
        <w:numPr>
          <w:numId w:val="8"/>
          <w:ilvl w:val="0"/>
        </w:numPr>
      </w:pPr>
      <w:r>
        <w:rPr/>
        <w:t xml:space="preserve">Models are fit to decode the original video from input pixel coordinates efficiently</w:t>
      </w:r>
    </w:p>
    <w:p w14:paraId="00000009">
      <w:pPr>
        <w:rPr/>
        <w:numPr>
          <w:numId w:val="8"/>
          <w:ilvl w:val="0"/>
        </w:numPr>
      </w:pPr>
      <w:r>
        <w:rPr/>
        <w:t xml:space="preserve">Using methods such as model quantization and meta learning to achieve ideal reconstruction quality with high compression, high encoding, and high decoding speeds</w:t>
      </w:r>
    </w:p>
    <w:p w14:paraId="0000000a">
      <w:pPr>
        <w:rPr/>
        <w:tabs>
          <w:tab w:val="right" w:pos="10080"/>
        </w:tabs>
      </w:pPr>
      <w:hyperlink r:id="rIdHyperlink7" w:history="1">
        <w:r>
          <w:rPr>
            <w:color w:val="0563C1"/>
            <w:b/>
            <w:bCs/>
            <w:u w:val="single"/>
          </w:rPr>
          <w:t xml:space="preserve">Shahoveisi Lab, College Park, MD, 20742</w:t>
        </w:r>
      </w:hyperlink>
      <w:r>
        <w:rPr>
          <w:i/>
          <w:iCs/>
        </w:rPr>
        <w:t xml:space="preserve">	02/24 - 11/24</w:t>
        <w:br w:type="textWrapping"/>
      </w:r>
      <w:r>
        <w:rPr/>
        <w:t xml:space="preserve">Undergraduate Research Assistant</w:t>
      </w:r>
    </w:p>
    <w:p w14:paraId="0000000b">
      <w:pPr>
        <w:rPr/>
        <w:numPr>
          <w:numId w:val="8"/>
          <w:ilvl w:val="0"/>
        </w:numPr>
      </w:pPr>
      <w:r>
        <w:rPr/>
        <w:t xml:space="preserve">Created manuscripts for machine learning research projects related to identifying and managing turfgrass related diseases</w:t>
      </w:r>
    </w:p>
    <w:p w14:paraId="0000000c">
      <w:pPr>
        <w:rPr/>
        <w:numPr>
          <w:numId w:val="8"/>
          <w:ilvl w:val="0"/>
        </w:numPr>
      </w:pPr>
      <w:r>
        <w:rPr/>
        <w:t xml:space="preserve">Used methods such as transfer learning and gradual unfreezing to train highly accurate nematode image classifiers</w:t>
      </w:r>
    </w:p>
    <w:p w14:paraId="0000000d">
      <w:pPr>
        <w:rPr/>
        <w:numPr>
          <w:numId w:val="8"/>
          <w:ilvl w:val="0"/>
        </w:numPr>
      </w:pPr>
      <w:r>
        <w:rPr/>
        <w:t xml:space="preserve">Performed automatic hyperparameter optimization using Ray Tune to train scikit-learn and PyTorch models to achieve highest metrics</w:t>
      </w:r>
    </w:p>
    <w:p w14:paraId="0000000e">
      <w:pPr>
        <w:rPr/>
        <w:numPr>
          <w:numId w:val="8"/>
          <w:ilvl w:val="0"/>
        </w:numPr>
      </w:pPr>
      <w:r>
        <w:rPr/>
        <w:t xml:space="preserve">Performed parallelized automatic image dataset preprocessing using OpenCV and NumPy</w:t>
      </w:r>
    </w:p>
    <w:p w14:paraId="0000000f">
      <w:pPr>
        <w:rPr/>
        <w:tabs>
          <w:tab w:val="right" w:pos="10080"/>
        </w:tabs>
      </w:pPr>
      <w:hyperlink r:id="rIdHyperlink8" w:history="1">
        <w:r>
          <w:rPr>
            <w:color w:val="0563C1"/>
            <w:b/>
            <w:bCs/>
            <w:u w:val="single"/>
          </w:rPr>
          <w:t xml:space="preserve">SimpleTensor</w:t>
        </w:r>
      </w:hyperlink>
      <w:r>
        <w:rPr>
          <w:i/>
          <w:iCs/>
        </w:rPr>
        <w:t xml:space="preserve">	02/24 - 05/24</w:t>
      </w:r>
    </w:p>
    <w:p w14:paraId="00000010">
      <w:pPr>
        <w:rPr/>
        <w:numPr>
          <w:numId w:val="8"/>
          <w:ilvl w:val="0"/>
        </w:numPr>
      </w:pPr>
      <w:r>
        <w:rPr/>
        <w:t xml:space="preserve">Created a library which provides Tensors with reverse-mode automatic differentiation capabilities using only numpy arrays for the Intro to Artificial Intelligence (CMSC421) class</w:t>
      </w:r>
    </w:p>
    <w:p w14:paraId="00000011">
      <w:pPr>
        <w:rPr/>
        <w:numPr>
          <w:numId w:val="8"/>
          <w:ilvl w:val="0"/>
        </w:numPr>
      </w:pPr>
      <w:r>
        <w:rPr/>
        <w:t xml:space="preserve">Supports many differentiable n-dimensional tensor operations such as matrix multiplication, convolution, element-wise functions, aggregate functions, and arithmetic operations, with support for operations along any axes</w:t>
      </w:r>
    </w:p>
    <w:p w14:paraId="00000012">
      <w:pPr>
        <w:rPr/>
        <w:numPr>
          <w:numId w:val="8"/>
          <w:ilvl w:val="0"/>
        </w:numPr>
      </w:pPr>
      <w:r>
        <w:rPr/>
        <w:t xml:space="preserve">Created MNIST demo using convolutional, dense, and normalization layers and used techniques such as Xavier/Glorot initialization and residual connections</w:t>
      </w:r>
    </w:p>
    <w:p w14:paraId="00000013">
      <w:pPr>
        <w:rPr/>
        <w:numPr>
          <w:numId w:val="8"/>
          <w:ilvl w:val="0"/>
        </w:numPr>
      </w:pPr>
      <w:r>
        <w:rPr/>
        <w:t xml:space="preserve">Fully documented using sphinx at https://vikramrangarajan.github.io/SimpleTensor/</w:t>
      </w:r>
    </w:p>
    <w:p w14:paraId="00000014">
      <w:pPr>
        <w:rPr/>
        <w:tabs>
          <w:tab w:val="right" w:pos="10080"/>
        </w:tabs>
      </w:pPr>
      <w:r>
        <w:rPr>
          <w:b/>
          <w:bCs/>
          <w:u w:val="single"/>
        </w:rPr>
        <w:t xml:space="preserve">A.M. Best Rating Services, Oldwick, NJ, 08858</w:t>
      </w:r>
      <w:r>
        <w:rPr>
          <w:i/>
          <w:iCs/>
        </w:rPr>
        <w:t xml:space="preserve">	06/23 - 01/24</w:t>
        <w:br w:type="textWrapping"/>
      </w:r>
      <w:r>
        <w:rPr/>
        <w:t xml:space="preserve">Data Strategy Engineer</w:t>
      </w:r>
    </w:p>
    <w:p w14:paraId="00000015">
      <w:pPr>
        <w:rPr/>
        <w:numPr>
          <w:numId w:val="8"/>
          <w:ilvl w:val="0"/>
        </w:numPr>
      </w:pPr>
      <w:r>
        <w:rPr/>
        <w:t xml:space="preserve">Gained advanced experience with relational databases, Docker, Linux, Python, and Pandas</w:t>
      </w:r>
    </w:p>
    <w:p w14:paraId="00000016">
      <w:pPr>
        <w:rPr/>
        <w:numPr>
          <w:numId w:val="8"/>
          <w:ilvl w:val="0"/>
        </w:numPr>
      </w:pPr>
      <w:r>
        <w:rPr/>
        <w:t xml:space="preserve">Learned to use Azure Data Factory (ADF) to transform and move data on the Azure Cloud Platform</w:t>
      </w:r>
    </w:p>
    <w:p w14:paraId="00000017">
      <w:pPr>
        <w:rPr/>
        <w:numPr>
          <w:numId w:val="8"/>
          <w:ilvl w:val="0"/>
        </w:numPr>
      </w:pPr>
      <w:r>
        <w:rPr/>
        <w:t xml:space="preserve">Used Apache Airflow to orchestrate ETL pipelines between on-prem databases and Azure</w:t>
      </w:r>
    </w:p>
    <w:p w14:paraId="00000018">
      <w:pPr>
        <w:rPr/>
        <w:numPr>
          <w:numId w:val="8"/>
          <w:ilvl w:val="0"/>
        </w:numPr>
      </w:pPr>
      <w:r>
        <w:rPr/>
        <w:t xml:space="preserve">Accelerated a data pipeline's execution time from 90 minutes down to 6 minutes using ADF</w:t>
      </w:r>
    </w:p>
    <w:p w14:paraId="00000019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Publications</w:t>
      </w:r>
    </w:p>
    <w:p w14:paraId="0000001a">
      <w:pPr>
        <w:rPr/>
        <w:numPr>
          <w:numId w:val="1"/>
          <w:ilvl w:val="0"/>
        </w:numPr>
      </w:pPr>
      <w:r>
        <w:rPr>
          <w:b/>
          <w:bCs/>
        </w:rPr>
        <w:t xml:space="preserve">Vikram Rangarajan, </w:t>
      </w:r>
      <w:r>
        <w:rPr/>
        <w:t xml:space="preserve">Fereshteh Shahoveisi, </w:t>
      </w:r>
      <w:r>
        <w:rPr/>
        <w:t xml:space="preserve">Benjamin Waldo, </w:t>
      </w:r>
      <w:r>
        <w:rPr/>
        <w:t xml:space="preserve">Sadegh Jafari</w:t>
        <w:br w:type="textWrapping"/>
      </w:r>
      <w:r>
        <w:rPr/>
        <w:t xml:space="preserve">Identification of Plant-Parasitic Nematode Genera in Turfgrass Using Deep Learning Algorithms </w:t>
        <w:br w:type="textWrapping"/>
      </w:r>
      <w:r>
        <w:rPr/>
        <w:t xml:space="preserve">In Preparation, 2024</w:t>
      </w:r>
    </w:p>
    <w:p w14:paraId="0000001b">
      <w:pPr>
        <w:rPr/>
        <w:numPr>
          <w:numId w:val="1"/>
          <w:ilvl w:val="0"/>
        </w:numPr>
      </w:pPr>
      <w:r>
        <w:rPr/>
        <w:t xml:space="preserve">Fereshteh Shahoveisi, </w:t>
      </w:r>
      <w:r>
        <w:rPr>
          <w:b/>
          <w:bCs/>
        </w:rPr>
        <w:t xml:space="preserve">Vikram Rangarajan, </w:t>
      </w:r>
      <w:r>
        <w:rPr/>
        <w:t xml:space="preserve">et al.</w:t>
        <w:br w:type="textWrapping"/>
      </w:r>
      <w:r>
        <w:rPr/>
        <w:t xml:space="preserve">Enhancing Precision Weed Prediction in Golf Courses Using Machine Learning Algorithms</w:t>
        <w:br w:type="textWrapping"/>
      </w:r>
      <w:r>
        <w:rPr/>
        <w:t xml:space="preserve">In Preparation, 2024</w:t>
      </w:r>
    </w:p>
    <w:p w14:paraId="0000001c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Technical Skills</w:t>
      </w:r>
    </w:p>
    <w:p w14:paraId="0000001d">
      <w:pPr>
        <w:rPr/>
        <w:numPr>
          <w:numId w:val="8"/>
          <w:ilvl w:val="0"/>
        </w:numPr>
      </w:pPr>
      <w:r>
        <w:rPr>
          <w:b/>
          <w:bCs/>
        </w:rPr>
        <w:t xml:space="preserve">Programming Languages: </w:t>
      </w:r>
      <w:r>
        <w:rPr/>
        <w:t xml:space="preserve">Python, C/C++/CUDA, Rust, Java, OCaml, R, Racket, Assembly (x86, MIPS), SAS</w:t>
      </w:r>
    </w:p>
    <w:p w14:paraId="0000001e">
      <w:pPr>
        <w:rPr/>
        <w:numPr>
          <w:numId w:val="8"/>
          <w:ilvl w:val="0"/>
        </w:numPr>
      </w:pPr>
      <w:r>
        <w:rPr>
          <w:b/>
          <w:bCs/>
        </w:rPr>
        <w:t xml:space="preserve">Technologies: </w:t>
      </w:r>
      <w:r>
        <w:rPr/>
        <w:t xml:space="preserve">PyTorch, TensorFlow, NumPy, scikit-learn, OpenCV, HPC (SLURM), MPI, OpenMP, Git, Linux, Docker, Ray, Azure Cloud Services, SQL, Relational Databases (Postgres, Oracle, SQL Server), Apache Airflow</w:t>
      </w:r>
    </w:p>
    <w:p w14:paraId="0000001f">
      <w:pPr>
        <w:rPr/>
        <w:spacing w:before="126" w:after="126" w:line="253"/>
        <w:pBdr>
          <w:bottom w:val="single" w:space="0" w:sz="2" w:color="auto"/>
        </w:pBdr>
      </w:pPr>
      <w:r>
        <w:rPr>
          <w:sz w:val="28"/>
          <w:szCs w:val="28"/>
        </w:rPr>
        <w:t xml:space="preserve">Awards &amp; Certifications</w:t>
      </w:r>
    </w:p>
    <w:p w14:paraId="00000020">
      <w:pPr>
        <w:rPr/>
        <w:tabs>
          <w:tab w:val="right" w:pos="10080"/>
        </w:tabs>
      </w:pPr>
      <w:hyperlink r:id="rIdHyperlink9" w:history="1">
        <w:r>
          <w:rPr>
            <w:color w:val="0563C1"/>
            <w:u w:val="single"/>
          </w:rPr>
          <w:t xml:space="preserve">Astronomer Certification for Apache Airflow Fundamentals</w:t>
        </w:r>
      </w:hyperlink>
      <w:r>
        <w:rPr/>
        <w:t xml:space="preserve">	02/24</w:t>
      </w:r>
    </w:p>
    <w:p w14:paraId="00000021">
      <w:pPr>
        <w:rPr/>
        <w:tabs>
          <w:tab w:val="right" w:pos="10080"/>
        </w:tabs>
      </w:pPr>
      <w:r>
        <w:rPr/>
        <w:t xml:space="preserve">UMD Computer Science Semester Academic Honors	Fall 22 - Spring 24</w:t>
      </w:r>
    </w:p>
    <w:sectPr>
      <w:pgSz w:w="12240" w:h="15840"/>
      <w:pgMar w:top="1080" w:right="1080" w:bottom="1080" w:left="1080" w:header="0" w:footer="0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abstractNum w:abstractNumId="8">
    <w:lvl w:ilvl="0">
      <w:start w:val="1"/>
      <w:numFmt w:val="bullet"/>
      <w:lvlText w:val="•"/>
      <w:lvlJc w:val="left"/>
      <w:pPr>
        <w:rPr/>
        <w:ind w:left="360" w:right="0" w:hanging="360"/>
      </w:pPr>
      <w:rPr/>
    </w:lvl>
  </w:abstractNum>
  <w:num w:numId="1">
    <w:abstractNumId w:val="1"/>
  </w:num>
  <w:num w:numId="8">
    <w:abstractNumId w:val="8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2"/>
        <w:szCs w:val="22"/>
        <w:rFonts w:ascii="Carlito"/>
      </w:rPr>
    </w:rPrDefault>
    <w:pPrDefault>
      <w:pPr>
        <w:rPr/>
        <w:spacing w:line="253"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  <Relationship Id="rId7" Type="http://schemas.openxmlformats.org/officeDocument/2006/relationships/numbering" Target="numbering.xml" />
  <Relationship Id="rIdHyperlink2" Type="http://schemas.openxmlformats.org/officeDocument/2006/relationships/hyperlink" Target="mailto:vikram.rangaraja@gmail.com" TargetMode="External" />
  <Relationship Id="rIdHyperlink8" Type="http://schemas.openxmlformats.org/officeDocument/2006/relationships/hyperlink" Target="https://vikramrangarajan.github.io/SimpleTensor/" TargetMode="External" />
  <Relationship Id="rIdHyperlink7" Type="http://schemas.openxmlformats.org/officeDocument/2006/relationships/hyperlink" Target="https://sites.google.com/view/umdturfgrasspathology/home" TargetMode="External" />
  <Relationship Id="rIdHyperlink3" Type="http://schemas.openxmlformats.org/officeDocument/2006/relationships/hyperlink" Target="https://linkedin.com/in/vikram-rangarajan/" TargetMode="External" />
  <Relationship Id="rIdHyperlink5" Type="http://schemas.openxmlformats.org/officeDocument/2006/relationships/hyperlink" Target="tel:609-608-6762" TargetMode="External" />
  <Relationship Id="rIdHyperlink4" Type="http://schemas.openxmlformats.org/officeDocument/2006/relationships/hyperlink" Target="https://github.com/VikramRangarajan/" TargetMode="External" />
  <Relationship Id="rIdHyperlink6" Type="http://schemas.openxmlformats.org/officeDocument/2006/relationships/hyperlink" Target="https://www.umiacs.umd.edu/" TargetMode="External" />
  <Relationship Id="rIdHyperlink1" Type="http://schemas.openxmlformats.org/officeDocument/2006/relationships/hyperlink" Target="https://vikramrangarajan.github.io/" TargetMode="External" />
  <Relationship Id="rIdHyperlink9" Type="http://schemas.openxmlformats.org/officeDocument/2006/relationships/hyperlink" Target="https://www.credly.com/badges/82aab031-8123-40de-b310-0c73394b5329/public_url" TargetMode="Externa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